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728"/>
          </w:tcPr>
          <w:p>
            <w:r>
              <w:t>st. kpr. pchor.</w:t>
            </w:r>
          </w:p>
        </w:tc>
        <w:tc>
          <w:tcPr>
            <w:tcW w:type="dxa" w:w="1440"/>
          </w:tcPr>
          <w:p>
            <w:r>
              <w:t>Paweł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19 - 22.10.2020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Hubert</w:t>
            </w:r>
          </w:p>
        </w:tc>
        <w:tc>
          <w:tcPr>
            <w:tcW w:type="dxa" w:w="1728"/>
          </w:tcPr>
          <w:p>
            <w:r>
              <w:t>DZIWUSZ</w:t>
            </w:r>
          </w:p>
        </w:tc>
        <w:tc>
          <w:tcPr>
            <w:tcW w:type="dxa" w:w="3600"/>
          </w:tcPr>
          <w:p>
            <w:r>
              <w:t>w dn. 18 - 26.10.2020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728"/>
          </w:tcPr>
          <w:p>
            <w:r>
              <w:t>szer. pchor.</w:t>
            </w:r>
          </w:p>
        </w:tc>
        <w:tc>
          <w:tcPr>
            <w:tcW w:type="dxa" w:w="1440"/>
          </w:tcPr>
          <w:p>
            <w:r>
              <w:t>Hubert</w:t>
            </w:r>
          </w:p>
        </w:tc>
        <w:tc>
          <w:tcPr>
            <w:tcW w:type="dxa" w:w="1728"/>
          </w:tcPr>
          <w:p>
            <w:r>
              <w:t>BYŚ</w:t>
            </w:r>
          </w:p>
        </w:tc>
        <w:tc>
          <w:tcPr>
            <w:tcW w:type="dxa" w:w="3600"/>
          </w:tcPr>
          <w:p>
            <w:r>
              <w:t>w dn. 26 - 26.10.2020 r.</w:t>
            </w:r>
          </w:p>
        </w:tc>
        <w:tc>
          <w:tcPr>
            <w:tcW w:type="dxa" w:w="1152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