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PROPOZYCJA PUNKTU DO ROZKAZU REKTORA -KOMENDANTA  WAT</w:t>
      </w:r>
    </w:p>
    <w:p>
      <w:r>
        <w:rPr>
          <w:b/>
        </w:rPr>
        <w:t>IX. INNE SPRAWY</w:t>
      </w:r>
    </w:p>
    <w:p>
      <w:pPr>
        <w:pStyle w:val="ListNumber"/>
      </w:pPr>
      <w:r>
        <w:t>Stwierdzam, że niżej wymienieni podchorążowie z 2 Batalionu Szkolnego WAT, odbyli przejazd na koszt wojska:</w:t>
      </w:r>
    </w:p>
    <w:p>
      <w:pPr>
        <w:spacing w:before="240"/>
      </w:pPr>
      <w:r>
        <w:t>a) na przepustkę jednorazową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3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MARCHLEWSKI</w:t>
            </w:r>
          </w:p>
        </w:tc>
        <w:tc>
          <w:tcPr>
            <w:tcW w:type="dxa" w:w="3168"/>
          </w:tcPr>
          <w:p>
            <w:r>
              <w:t>w dn. 31.01 - 01.02.2021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016"/>
          </w:tcPr>
          <w:p>
            <w:r>
              <w:t>Rzym</w:t>
            </w:r>
          </w:p>
        </w:tc>
      </w:tr>
      <w:tr>
        <w:trPr>
          <w:trHeight w:hRule="exact" w:val="283"/>
        </w:trPr>
        <w:tc>
          <w:tcPr>
            <w:tcW w:type="dxa" w:w="144"/>
          </w:tcPr>
          <w:p>
            <w:r>
              <w:t>2)</w:t>
            </w:r>
          </w:p>
        </w:tc>
        <w:tc>
          <w:tcPr>
            <w:tcW w:type="dxa" w:w="1800"/>
          </w:tcPr>
          <w:p>
            <w:r>
              <w:t>st. szer. pchor.</w:t>
            </w:r>
          </w:p>
        </w:tc>
        <w:tc>
          <w:tcPr>
            <w:tcW w:type="dxa" w:w="1296"/>
          </w:tcPr>
          <w:p>
            <w:r>
              <w:t>Wojciech</w:t>
            </w:r>
          </w:p>
        </w:tc>
        <w:tc>
          <w:tcPr>
            <w:tcW w:type="dxa" w:w="2160"/>
          </w:tcPr>
          <w:p>
            <w:r>
              <w:t>STASZKIEWICZ</w:t>
            </w:r>
          </w:p>
        </w:tc>
        <w:tc>
          <w:tcPr>
            <w:tcW w:type="dxa" w:w="3168"/>
          </w:tcPr>
          <w:p>
            <w:r>
              <w:t>w dn. 31.12 - 02.01.2021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016"/>
          </w:tcPr>
          <w:p>
            <w:r>
              <w:t>Nakło nad Notecią</w:t>
            </w:r>
          </w:p>
        </w:tc>
      </w:tr>
      <w:tr>
        <w:trPr>
          <w:trHeight w:hRule="exact" w:val="283"/>
        </w:trPr>
        <w:tc>
          <w:tcPr>
            <w:tcW w:type="dxa" w:w="144"/>
          </w:tcPr>
          <w:p>
            <w:r>
              <w:t>3)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Jan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168"/>
          </w:tcPr>
          <w:p>
            <w:r>
              <w:t>w dn. 08 - 08.01.2021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016"/>
          </w:tcPr>
          <w:p>
            <w:r>
              <w:t>Dębica</w:t>
            </w:r>
          </w:p>
        </w:tc>
      </w:tr>
      <w:tr>
        <w:trPr>
          <w:trHeight w:hRule="exact" w:val="283"/>
        </w:trPr>
        <w:tc>
          <w:tcPr>
            <w:tcW w:type="dxa" w:w="144"/>
          </w:tcPr>
          <w:p>
            <w:r>
              <w:t>4)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OZGA</w:t>
            </w:r>
          </w:p>
        </w:tc>
        <w:tc>
          <w:tcPr>
            <w:tcW w:type="dxa" w:w="3168"/>
          </w:tcPr>
          <w:p>
            <w:r>
              <w:t>w dn. 02 - 02.12.2020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016"/>
          </w:tcPr>
          <w:p>
            <w:r>
              <w:t>Rzym</w:t>
            </w:r>
          </w:p>
        </w:tc>
      </w:tr>
    </w:tbl>
    <w:p>
      <w:pPr>
        <w:spacing w:before="240"/>
      </w:pPr>
      <w:r>
        <w:t>b) na urlop – środek transportu PKP: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3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Paweł</w:t>
            </w:r>
          </w:p>
        </w:tc>
        <w:tc>
          <w:tcPr>
            <w:tcW w:type="dxa" w:w="2160"/>
          </w:tcPr>
          <w:p>
            <w:r>
              <w:t>BYŚ</w:t>
            </w:r>
          </w:p>
        </w:tc>
        <w:tc>
          <w:tcPr>
            <w:tcW w:type="dxa" w:w="3168"/>
          </w:tcPr>
          <w:p>
            <w:r>
              <w:t>w dn. 08 - 08.01.2021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016"/>
          </w:tcPr>
          <w:p>
            <w:r>
              <w:t>Dębica</w:t>
            </w:r>
          </w:p>
        </w:tc>
      </w:tr>
    </w:tbl>
    <w:p>
      <w:pPr>
        <w:spacing w:before="240"/>
      </w:pPr>
      <w:r>
        <w:t>c) na urlop – środek transportu PKS: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hRule="exact" w:val="283"/>
        </w:trPr>
        <w:tc>
          <w:tcPr>
            <w:tcW w:type="dxa" w:w="144"/>
          </w:tcPr>
          <w:p>
            <w:r>
              <w:t>1)</w:t>
            </w:r>
          </w:p>
        </w:tc>
        <w:tc>
          <w:tcPr>
            <w:tcW w:type="dxa" w:w="1800"/>
          </w:tcPr>
          <w:p>
            <w:r>
              <w:t>szer. pchor.</w:t>
            </w:r>
          </w:p>
        </w:tc>
        <w:tc>
          <w:tcPr>
            <w:tcW w:type="dxa" w:w="1296"/>
          </w:tcPr>
          <w:p>
            <w:r>
              <w:t>Klaudia</w:t>
            </w:r>
          </w:p>
        </w:tc>
        <w:tc>
          <w:tcPr>
            <w:tcW w:type="dxa" w:w="2160"/>
          </w:tcPr>
          <w:p>
            <w:r>
              <w:t>STRÓZIK</w:t>
            </w:r>
          </w:p>
        </w:tc>
        <w:tc>
          <w:tcPr>
            <w:tcW w:type="dxa" w:w="3168"/>
          </w:tcPr>
          <w:p>
            <w:r>
              <w:t>w dn. 08 - 08.01.2021 r.</w:t>
            </w:r>
          </w:p>
        </w:tc>
        <w:tc>
          <w:tcPr>
            <w:tcW w:type="dxa" w:w="864"/>
          </w:tcPr>
          <w:p>
            <w:r>
              <w:t>do m.</w:t>
            </w:r>
          </w:p>
        </w:tc>
        <w:tc>
          <w:tcPr>
            <w:tcW w:type="dxa" w:w="2016"/>
          </w:tcPr>
          <w:p>
            <w:r>
              <w:t>Kraków</w:t>
            </w:r>
          </w:p>
        </w:tc>
      </w:tr>
    </w:tbl>
    <w:p>
      <w:pPr>
        <w:spacing w:before="240"/>
      </w:pPr>
      <w:r>
        <w:t>Koszty przejazdu opłacić - stanowisko kosztów nr 506 7341 01 UPS 472 15</w:t>
      </w:r>
    </w:p>
    <w:p>
      <w:pPr>
        <w:ind w:left="1080" w:hanging="1080"/>
      </w:pPr>
      <w:r>
        <w:t>Podstawa: § 2 pkt 2 lit. b, w związku z § 3 rozporządzenia Rady Ministrów z dnia 19 września 2006 r. w sprawie szczególnych uprawnień żołnierzy w czynnej służbie wojskowej do przejazdów na  koszt wojska (Dz. U. z 2014 r., poz. 207).</w:t>
      </w:r>
    </w:p>
    <w:sectPr w:rsidR="00FC693F" w:rsidRPr="0006063C" w:rsidSect="00034616">
      <w:pgSz w:w="12240" w:h="15840"/>
      <w:pgMar w:top="1077" w:right="748" w:bottom="90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